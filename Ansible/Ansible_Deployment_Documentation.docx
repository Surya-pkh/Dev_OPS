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Ansible Deployment Documentation</w:t>
      </w:r>
    </w:p>
    <w:p>
      <w:r>
        <w:t>Created By: Surya Prakash</w:t>
      </w:r>
    </w:p>
    <w:p>
      <w:r>
        <w:t>Date: 27 July 2025</w:t>
      </w:r>
    </w:p>
    <w:p>
      <w:r>
        <w:t>Purpose: Step-by-step guide for setting up DB servers and web servers using Ansible</w:t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Inventory Setup</w:t>
      </w:r>
    </w:p>
    <w:p>
      <w:pPr>
        <w:pStyle w:val="ListNumber"/>
      </w:pPr>
      <w:r>
        <w:t>2. SSH Configuration &amp; Pinging Nodes</w:t>
      </w:r>
    </w:p>
    <w:p>
      <w:pPr>
        <w:pStyle w:val="ListNumber"/>
      </w:pPr>
      <w:r>
        <w:t>3. MySQL Database Server Installation</w:t>
      </w:r>
    </w:p>
    <w:p>
      <w:pPr>
        <w:pStyle w:val="ListNumber"/>
      </w:pPr>
      <w:r>
        <w:t>4. Apache Web Server &amp; Website Deployment</w:t>
      </w:r>
    </w:p>
    <w:p>
      <w:pPr>
        <w:pStyle w:val="ListNumber"/>
      </w:pPr>
      <w:r>
        <w:t>5. Verification &amp; Troubleshooting</w:t>
      </w:r>
    </w:p>
    <w:p>
      <w:pPr>
        <w:pStyle w:val="Heading1"/>
      </w:pPr>
      <w:r>
        <w:t>1. Inventory Setup</w:t>
      </w:r>
    </w:p>
    <w:p>
      <w:r>
        <w:t>File: inventory.ini</w:t>
      </w:r>
    </w:p>
    <w:p>
      <w:pPr/>
      <w:r>
        <w:t>[db_servers]</w:t>
        <w:br/>
        <w:t>10.128.0.10 ansible_user=ubuntu ansible_ssh_private_key_file=/home/ubuntu/gcp-key ansible_python_interpreter=/usr/bin/python3</w:t>
        <w:br/>
        <w:br/>
        <w:t>[app_servers]</w:t>
        <w:br/>
        <w:t>10.128.0.9 ansible_user=ubuntu ansible_ssh_private_key_file=/home/ubuntu/gcp-key ansible_python_interpreter=/usr/bin/python3</w:t>
        <w:br/>
        <w:br/>
        <w:t>[all_nodes:children]</w:t>
        <w:br/>
        <w:t>db_servers</w:t>
        <w:br/>
        <w:t>app_servers</w:t>
      </w:r>
    </w:p>
    <w:p>
      <w:r>
        <w:t>Key Notes:</w:t>
        <w:br/>
        <w:t>- Groups: db_servers, app_servers</w:t>
        <w:br/>
        <w:t>- Uses SSH key authentication (gcp-key)</w:t>
        <w:br/>
        <w:t>- Explicitly sets Python 3 interpreter</w:t>
      </w:r>
    </w:p>
    <w:p>
      <w:pPr>
        <w:pStyle w:val="Heading1"/>
      </w:pPr>
      <w:r>
        <w:t>2. SSH Configuration &amp; Pinging Nodes</w:t>
      </w:r>
    </w:p>
    <w:p>
      <w:pPr>
        <w:pStyle w:val="Heading2"/>
      </w:pPr>
      <w:r>
        <w:t>A. Configure Passwordless SSH (Optional)</w:t>
      </w:r>
    </w:p>
    <w:p>
      <w:pPr/>
      <w:r>
        <w:t># Generate SSH key (if not existing)</w:t>
        <w:br/>
        <w:t>ssh-keygen -t rsa -b 4096</w:t>
        <w:br/>
        <w:br/>
        <w:t># Copy key to nodes</w:t>
        <w:br/>
        <w:t>ssh-copy-id -i ~/.ssh/gcp-key ubuntu@10.128.0.9</w:t>
        <w:br/>
        <w:t>ssh-copy-id -i ~/.ssh/gcp-key ubuntu@10.128.0.10</w:t>
      </w:r>
    </w:p>
    <w:p>
      <w:pPr>
        <w:pStyle w:val="Heading2"/>
      </w:pPr>
      <w:r>
        <w:t>B. Test Connectivity</w:t>
      </w:r>
    </w:p>
    <w:p>
      <w:pPr/>
      <w:r>
        <w:t># Ping all nodes</w:t>
        <w:br/>
        <w:t>ansible all_nodes -m ping -i inventory.ini</w:t>
        <w:br/>
        <w:br/>
        <w:t># Check only DB servers</w:t>
        <w:br/>
        <w:t>ansible db_servers -m ping -i inventory.ini</w:t>
        <w:br/>
        <w:br/>
        <w:t>Expected Output:</w:t>
        <w:br/>
        <w:t>10.128.0.9 | SUCCESS =&gt; {"ping": "pong"}</w:t>
        <w:br/>
        <w:t>10.128.0.10 | SUCCESS =&gt; {"ping": "pong"}</w:t>
      </w:r>
    </w:p>
    <w:p>
      <w:pPr>
        <w:pStyle w:val="Heading1"/>
      </w:pPr>
      <w:r>
        <w:t>3. MySQL Database Server Installation</w:t>
      </w:r>
    </w:p>
    <w:p>
      <w:r>
        <w:t>Playbook: install_mysql.yml</w:t>
      </w:r>
    </w:p>
    <w:p>
      <w:pPr/>
      <w:r>
        <w:t>---</w:t>
        <w:br/>
        <w:t>- name: Install and secure MySQL</w:t>
        <w:br/>
        <w:t xml:space="preserve">  hosts: db_servers</w:t>
        <w:br/>
        <w:t xml:space="preserve">  become: yes</w:t>
        <w:br/>
        <w:t xml:space="preserve">  vars:</w:t>
        <w:br/>
        <w:t xml:space="preserve">    mysql_root_password: "your_secure_password"  # CHANGE THIS</w:t>
        <w:br/>
        <w:br/>
        <w:t xml:space="preserve">  tasks:</w:t>
        <w:br/>
        <w:t xml:space="preserve">    - name: Install MySQL Server</w:t>
        <w:br/>
        <w:t xml:space="preserve">      apt:</w:t>
        <w:br/>
        <w:t xml:space="preserve">        name: mysql-server</w:t>
        <w:br/>
        <w:t xml:space="preserve">        state: present</w:t>
        <w:br/>
        <w:t xml:space="preserve">        update_cache: yes</w:t>
        <w:br/>
        <w:br/>
        <w:t xml:space="preserve">    - name: Start and enable MySQL</w:t>
        <w:br/>
        <w:t xml:space="preserve">      service:</w:t>
        <w:br/>
        <w:t xml:space="preserve">        name: mysql</w:t>
        <w:br/>
        <w:t xml:space="preserve">        state: started</w:t>
        <w:br/>
        <w:t xml:space="preserve">        enabled: yes</w:t>
        <w:br/>
        <w:br/>
        <w:t xml:space="preserve">    - name: Secure MySQL installation</w:t>
        <w:br/>
        <w:t xml:space="preserve">      shell: |</w:t>
        <w:br/>
        <w:t xml:space="preserve">        mysql -e "ALTER USER 'root'@'localhost' IDENTIFIED WITH mysql_native_password BY '{{ mysql_root_password }}';"</w:t>
        <w:br/>
        <w:t xml:space="preserve">        mysql -e "FLUSH PRIVILEGES;"</w:t>
        <w:br/>
        <w:t xml:space="preserve">      no_log: true</w:t>
        <w:br/>
        <w:br/>
        <w:t xml:space="preserve">    - name: Verify MySQL access</w:t>
        <w:br/>
        <w:t xml:space="preserve">      mysql_query:</w:t>
        <w:br/>
        <w:t xml:space="preserve">        login_user: root</w:t>
        <w:br/>
        <w:t xml:space="preserve">        login_password: "{{ mysql_root_password }}"</w:t>
        <w:br/>
        <w:t xml:space="preserve">        query: "SHOW DATABASES;"</w:t>
        <w:br/>
        <w:t xml:space="preserve">      register: db_check</w:t>
        <w:br/>
        <w:t xml:space="preserve">      no_log: true</w:t>
        <w:br/>
        <w:br/>
        <w:t xml:space="preserve">    - name: Show databases</w:t>
        <w:br/>
        <w:t xml:space="preserve">      debug:</w:t>
        <w:br/>
        <w:t xml:space="preserve">        var: db_check.result</w:t>
      </w:r>
    </w:p>
    <w:p>
      <w:pPr/>
      <w:r>
        <w:t>Run Playbook:</w:t>
        <w:br/>
        <w:t>ansible-playbook -i inventory.ini install_mysql.yml</w:t>
        <w:br/>
        <w:br/>
        <w:t>Verification:</w:t>
        <w:br/>
        <w:t>ansible db_servers -i inventory.ini -a "mysql -uroot -p{{ mysql_root_password }} -e 'SHOW DATABASES;'" --become</w:t>
      </w:r>
    </w:p>
    <w:p>
      <w:pPr>
        <w:pStyle w:val="Heading1"/>
      </w:pPr>
      <w:r>
        <w:t>4. Apache Web Server &amp; Website Deployment</w:t>
      </w:r>
    </w:p>
    <w:p>
      <w:r>
        <w:t>Playbook: deploy_webapp.yml</w:t>
      </w:r>
    </w:p>
    <w:p>
      <w:pPr/>
      <w:r>
        <w:t>---</w:t>
        <w:br/>
        <w:t>- name: Deploy Apache and website</w:t>
        <w:br/>
        <w:t xml:space="preserve">  hosts: app_servers</w:t>
        <w:br/>
        <w:t xml:space="preserve">  become: yes</w:t>
        <w:br/>
        <w:t xml:space="preserve">  vars:</w:t>
        <w:br/>
        <w:t xml:space="preserve">    website_name: "kool_form_site"</w:t>
        <w:br/>
        <w:t xml:space="preserve">    download_url: "https://www.tooplate.com/zip-templates/2136_kool_form_pack.zip"</w:t>
        <w:br/>
        <w:br/>
        <w:t xml:space="preserve">  tasks:</w:t>
        <w:br/>
        <w:t xml:space="preserve">    - name: Install Apache</w:t>
        <w:br/>
        <w:t xml:space="preserve">      apt:</w:t>
        <w:br/>
        <w:t xml:space="preserve">        name: apache2</w:t>
        <w:br/>
        <w:t xml:space="preserve">        state: present</w:t>
        <w:br/>
        <w:br/>
        <w:t xml:space="preserve">    - name: Download website template</w:t>
        <w:br/>
        <w:t xml:space="preserve">      get_url:</w:t>
        <w:br/>
        <w:t xml:space="preserve">        url: "{{ download_url }}"</w:t>
        <w:br/>
        <w:t xml:space="preserve">        dest: "/tmp/website.zip"</w:t>
        <w:br/>
        <w:br/>
        <w:t xml:space="preserve">    - name: Unzip template</w:t>
        <w:br/>
        <w:t xml:space="preserve">      unarchive:</w:t>
        <w:br/>
        <w:t xml:space="preserve">        src: "/tmp/website.zip"</w:t>
        <w:br/>
        <w:t xml:space="preserve">        dest: "/var/www/{{ website_name }}"</w:t>
        <w:br/>
        <w:t xml:space="preserve">        remote_src: yes</w:t>
        <w:br/>
        <w:br/>
        <w:t xml:space="preserve">    - name: Configure Apache</w:t>
        <w:br/>
        <w:t xml:space="preserve">      copy:</w:t>
        <w:br/>
        <w:t xml:space="preserve">        content: |</w:t>
        <w:br/>
        <w:t xml:space="preserve">          &lt;VirtualHost *:80&gt;</w:t>
        <w:br/>
        <w:t xml:space="preserve">              DocumentRoot /var/www/{{ website_name }}</w:t>
        <w:br/>
        <w:t xml:space="preserve">              &lt;Directory /var/www/{{ website_name }}&gt;</w:t>
        <w:br/>
        <w:t xml:space="preserve">                  AllowOverride All</w:t>
        <w:br/>
        <w:t xml:space="preserve">                  Require all granted</w:t>
        <w:br/>
        <w:t xml:space="preserve">              &lt;/Directory&gt;</w:t>
        <w:br/>
        <w:t xml:space="preserve">          &lt;/VirtualHost&gt;</w:t>
        <w:br/>
        <w:t xml:space="preserve">        dest: "/etc/apache2/sites-available/{{ website_name }}.conf"</w:t>
        <w:br/>
        <w:br/>
        <w:t xml:space="preserve">    - name: Enable site</w:t>
        <w:br/>
        <w:t xml:space="preserve">      command: a2ensite {{ website_name }}.conf</w:t>
        <w:br/>
        <w:t xml:space="preserve">      notify: Restart Apache</w:t>
        <w:br/>
        <w:br/>
        <w:t xml:space="preserve">  handlers:</w:t>
        <w:br/>
        <w:t xml:space="preserve">    - name: Restart Apache</w:t>
        <w:br/>
        <w:t xml:space="preserve">      service:</w:t>
        <w:br/>
        <w:t xml:space="preserve">        name: apache2</w:t>
        <w:br/>
        <w:t xml:space="preserve">        state: restarted</w:t>
      </w:r>
    </w:p>
    <w:p>
      <w:pPr/>
      <w:r>
        <w:t>Run Playbook:</w:t>
        <w:br/>
        <w:t>ansible-playbook -i inventory.ini deploy_webapp.yml</w:t>
        <w:br/>
        <w:br/>
        <w:t>Verify Website:</w:t>
        <w:br/>
        <w:t>curl http://10.128.0.9</w:t>
      </w:r>
    </w:p>
    <w:p>
      <w:pPr>
        <w:pStyle w:val="Heading1"/>
      </w:pPr>
      <w:r>
        <w:t>5. Verification &amp; Troubleshooting</w:t>
      </w:r>
    </w:p>
    <w:p>
      <w:pPr/>
      <w:r>
        <w:t>Common Issues &amp; Fixes:</w:t>
        <w:br/>
        <w:br/>
        <w:t>| Issue                     | Solution                                           |</w:t>
        <w:br/>
        <w:t>|--------------------------|----------------------------------------------------|</w:t>
        <w:br/>
        <w:t>| SSH timeout              | Check firewall (sudo ufw allow 22)                 |</w:t>
        <w:br/>
        <w:t>| MySQL root access denied | Re-run secure installation step                    |</w:t>
        <w:br/>
        <w:t>| Apache not serving files | Check folder permissions (chmod -R 755 /var/www)  |</w:t>
        <w:br/>
        <w:br/>
        <w:t>Key Commands:</w:t>
        <w:br/>
        <w:t># Check service status</w:t>
        <w:br/>
        <w:t>ansible app_servers -a "systemctl status apache2" --become</w:t>
        <w:br/>
        <w:br/>
        <w:t># View Apache logs</w:t>
        <w:br/>
        <w:t>ansible app_servers -a "tail -n 20 /var/log/apache2/error.log" --become</w:t>
      </w:r>
    </w:p>
    <w:p>
      <w:pPr>
        <w:pStyle w:val="Heading1"/>
      </w:pPr>
      <w:r>
        <w:t>Conclusion</w:t>
      </w:r>
    </w:p>
    <w:p>
      <w:r>
        <w:t>This document covered:</w:t>
        <w:br/>
        <w:t>✅ Ansible Inventory Setup</w:t>
        <w:br/>
        <w:t>✅ SSH Access Configuration</w:t>
        <w:br/>
        <w:t>✅ MySQL Installation on DB Servers</w:t>
        <w:br/>
        <w:t>✅ Apache Deployment + Static Website Hosting</w:t>
        <w:br/>
        <w:br/>
        <w:t>Next Steps:</w:t>
        <w:br/>
        <w:t>🔁 Automate backups (e.g. mysqldump via cron)</w:t>
        <w:br/>
        <w:t>📊 Add Monitoring (e.g. Prometheus + Grafana)</w:t>
        <w:br/>
        <w:t>🔒 Configure HTTPS (Let’s Encrypt + Certbot)</w:t>
        <w:br/>
        <w:br/>
        <w:t>Save this guide for future reference! 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